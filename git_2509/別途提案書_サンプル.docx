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別途提案書（サンプルフォーマット）</w:t>
      </w:r>
    </w:p>
    <w:p>
      <w:pPr>
        <w:pStyle w:val="Heading1"/>
      </w:pPr>
      <w:r>
        <w:t>1. タイトル</w:t>
      </w:r>
    </w:p>
    <w:p>
      <w:r>
        <w:t>例：一括採点システムにおけるユーザー入力の効率化</w:t>
      </w:r>
    </w:p>
    <w:p>
      <w:pPr>
        <w:pStyle w:val="Heading1"/>
      </w:pPr>
      <w:r>
        <w:t>2. 現状の課題</w:t>
      </w:r>
    </w:p>
    <w:p>
      <w:r>
        <w:t>例：受験者ファイルを格納するフォルダを毎回選択する必要があり、操作が煩雑である。</w:t>
      </w:r>
    </w:p>
    <w:p>
      <w:pPr>
        <w:pStyle w:val="Heading1"/>
      </w:pPr>
      <w:r>
        <w:t>3. 改善案</w:t>
      </w:r>
    </w:p>
    <w:p>
      <w:r>
        <w:t>例：設定シートにフォルダパスを記録し、自動的に参照するようにする。</w:t>
      </w:r>
    </w:p>
    <w:p>
      <w:pPr>
        <w:pStyle w:val="Heading1"/>
      </w:pPr>
      <w:r>
        <w:t>4. 期待効果</w:t>
      </w:r>
    </w:p>
    <w:p>
      <w:r>
        <w:t>例：操作が簡素化され、ユーザーが手順を間違える可能性が減少する。処理の効率も向上する。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